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Dalam masyarakat kontemporer, sebagian besar usaha manusia sangat terkait erat dengan proses dokumentasi dan pengelolaan data. Penting untuk menjaga penyimpanan data yang terorganisir dengan baik, memastikan ketersediaannya setiap saat Ketika diperlukan.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